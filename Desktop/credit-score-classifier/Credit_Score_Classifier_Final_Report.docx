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📊 Project Report: Credit Score Risk Classifier</w:t>
      </w:r>
    </w:p>
    <w:p>
      <w:pPr>
        <w:pStyle w:val="Heading1"/>
      </w:pPr>
      <w:r>
        <w:t>🎯 Objective</w:t>
      </w:r>
    </w:p>
    <w:p>
      <w:r>
        <w:t>The aim of this project is to build a machine learning model that classifies customers into credit risk categories—Low, Medium, and High—based on financial data. Additionally, the project demonstrates cloud-based storage integration using AWS S3, where input and output files are uploaded after local processing.</w:t>
      </w:r>
    </w:p>
    <w:p>
      <w:pPr>
        <w:pStyle w:val="Heading1"/>
      </w:pPr>
      <w:r>
        <w:t>📁 Dataset Description</w:t>
      </w:r>
    </w:p>
    <w:p>
      <w:r>
        <w:t>The dataset is synthetically generated and includes:</w:t>
        <w:br/>
        <w:t>- Age</w:t>
        <w:br/>
        <w:t>- Income</w:t>
        <w:br/>
        <w:t>- Loan Amount</w:t>
        <w:br/>
        <w:t>- Credit Score</w:t>
        <w:br/>
        <w:t>Credit scores are used to classify risk levels as:</w:t>
        <w:br/>
        <w:t>- High risk: score &lt; 580</w:t>
        <w:br/>
        <w:t>- Medium risk: 580 ≤ score &lt; 670</w:t>
        <w:br/>
        <w:t>- Low risk: score ≥ 670</w:t>
      </w:r>
    </w:p>
    <w:p>
      <w:pPr>
        <w:pStyle w:val="Heading1"/>
      </w:pPr>
      <w:r>
        <w:t>🧰 Technologies &amp; Tools</w:t>
      </w:r>
    </w:p>
    <w:p>
      <w:r>
        <w:t>- Python</w:t>
      </w:r>
    </w:p>
    <w:p>
      <w:r>
        <w:t>- pandas, numpy</w:t>
      </w:r>
    </w:p>
    <w:p>
      <w:r>
        <w:t>- scikit-learn</w:t>
      </w:r>
    </w:p>
    <w:p>
      <w:r>
        <w:t>- boto3 (AWS SDK for Python)</w:t>
      </w:r>
    </w:p>
    <w:p>
      <w:r>
        <w:t>- Jupyter Notebook</w:t>
      </w:r>
    </w:p>
    <w:p>
      <w:r>
        <w:t>- AWS S3 (Simple Storage Service)</w:t>
      </w:r>
    </w:p>
    <w:p>
      <w:pPr>
        <w:pStyle w:val="Heading1"/>
      </w:pPr>
      <w:r>
        <w:t>⚙️ Approach</w:t>
      </w:r>
    </w:p>
    <w:p>
      <w:r>
        <w:t>1. Generate synthetic data for credit analysis.</w:t>
        <w:br/>
        <w:t>2. Label the risk level using business logic.</w:t>
        <w:br/>
        <w:t>3. Train a Random Forest Classifier.</w:t>
        <w:br/>
        <w:t>4. Evaluate model performance using classification metrics.</w:t>
        <w:br/>
        <w:t>5. Save input data and prediction results locally.</w:t>
        <w:br/>
        <w:t>6. Upload the files to AWS S3 using boto3 client.</w:t>
      </w:r>
    </w:p>
    <w:p>
      <w:pPr>
        <w:pStyle w:val="Heading1"/>
      </w:pPr>
      <w:r>
        <w:t>🧠 Code Highlights</w:t>
      </w:r>
    </w:p>
    <w:p>
      <w:r>
        <w:t>- `label_risk(score)`: Function to classify risk level.</w:t>
      </w:r>
    </w:p>
    <w:p>
      <w:r>
        <w:t>- `RandomForestClassifier()`: Model used for training.</w:t>
      </w:r>
    </w:p>
    <w:p>
      <w:r>
        <w:t>- `classification_report()`: To evaluate the classifier.</w:t>
      </w:r>
    </w:p>
    <w:p>
      <w:r>
        <w:t>- `boto3.client('s3', region_name='us-east-1')`: Used for AWS S3 access.</w:t>
      </w:r>
    </w:p>
    <w:p>
      <w:r>
        <w:t>- `s3.upload_file(...)`: Uploads files to respective paths in the S3 bucket.</w:t>
      </w:r>
    </w:p>
    <w:p>
      <w:pPr>
        <w:pStyle w:val="Heading1"/>
      </w:pPr>
      <w:r>
        <w:t>📤 Output Summary</w:t>
      </w:r>
    </w:p>
    <w:p>
      <w:r>
        <w:t>✅ Input File: `data/credit_data.csv`</w:t>
      </w:r>
    </w:p>
    <w:p>
      <w:r>
        <w:t>✅ Output File: `output/risk_predictions.csv`</w:t>
      </w:r>
    </w:p>
    <w:p>
      <w:r>
        <w:t>✅ Both files are successfully uploaded to:</w:t>
      </w:r>
    </w:p>
    <w:p>
      <w:r>
        <w:t>- `s3://shrushti-credit-bucket/input/credit_data.csv`</w:t>
      </w:r>
    </w:p>
    <w:p>
      <w:r>
        <w:t>- `s3://shrushti-credit-bucket/output/risk_predictions.csv`</w:t>
      </w:r>
    </w:p>
    <w:p>
      <w:pPr>
        <w:pStyle w:val="Heading1"/>
      </w:pPr>
      <w:r>
        <w:t>✅ Conclusion</w:t>
      </w:r>
    </w:p>
    <w:p>
      <w:r>
        <w:t>This project successfully demonstrates the application of machine learning to a real-world-style credit risk problem and integrates cloud storage for seamless data pipeline workflows. It’s a production-ready prototype that showcases the ability to build, deploy, and scale ML-based financial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